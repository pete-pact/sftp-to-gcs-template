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1107D" w14:textId="77777777" w:rsidR="00F31189" w:rsidRPr="00346270" w:rsidRDefault="00000000">
      <w:pPr>
        <w:pStyle w:val="Title"/>
        <w:rPr>
          <w:rFonts w:cstheme="majorHAnsi"/>
        </w:rPr>
      </w:pPr>
      <w:r w:rsidRPr="00346270">
        <w:rPr>
          <w:rFonts w:cstheme="majorHAnsi"/>
        </w:rPr>
        <w:t>SFTP to GCS Cloud Function Template</w:t>
      </w:r>
    </w:p>
    <w:p w14:paraId="1A928B77" w14:textId="77777777" w:rsidR="00F31189" w:rsidRPr="00346270" w:rsidRDefault="00000000" w:rsidP="00986962">
      <w:pPr>
        <w:jc w:val="both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This template enables the automated transfer of files from an SFTP server to a Google Cloud Storage (GCS) bucket using a Google Cloud Function triggered via HTTP. It's ready for fast replication across different integrations by updating minimal configuration.</w:t>
      </w:r>
    </w:p>
    <w:p w14:paraId="02FD17F8" w14:textId="77777777" w:rsidR="00F31189" w:rsidRPr="00346270" w:rsidRDefault="00000000">
      <w:pPr>
        <w:pStyle w:val="Heading1"/>
        <w:rPr>
          <w:rFonts w:cstheme="majorHAnsi"/>
        </w:rPr>
      </w:pPr>
      <w:r w:rsidRPr="00346270">
        <w:rPr>
          <w:rFonts w:cstheme="majorHAnsi"/>
        </w:rPr>
        <w:t>What’s Included</w:t>
      </w:r>
    </w:p>
    <w:p w14:paraId="428D405D" w14:textId="77777777" w:rsidR="00F31189" w:rsidRPr="00346270" w:rsidRDefault="00000000" w:rsidP="00346270">
      <w:pPr>
        <w:pStyle w:val="ListBullet"/>
        <w:numPr>
          <w:ilvl w:val="0"/>
          <w:numId w:val="10"/>
        </w:numPr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main.py: Cloud Function to fetch the latest file from SFTP and upload it to GCS.</w:t>
      </w:r>
    </w:p>
    <w:p w14:paraId="3FEAFD44" w14:textId="77777777" w:rsidR="00F31189" w:rsidRPr="00346270" w:rsidRDefault="00000000" w:rsidP="00346270">
      <w:pPr>
        <w:pStyle w:val="ListBullet"/>
        <w:numPr>
          <w:ilvl w:val="0"/>
          <w:numId w:val="10"/>
        </w:numPr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requirements.txt: Python dependencies.</w:t>
      </w:r>
    </w:p>
    <w:p w14:paraId="3502DD24" w14:textId="77777777" w:rsidR="00F31189" w:rsidRPr="00346270" w:rsidRDefault="00000000" w:rsidP="00346270">
      <w:pPr>
        <w:pStyle w:val="ListBullet"/>
        <w:numPr>
          <w:ilvl w:val="0"/>
          <w:numId w:val="10"/>
        </w:numPr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env_</w:t>
      </w:r>
      <w:proofErr w:type="gramStart"/>
      <w:r w:rsidRPr="00346270">
        <w:rPr>
          <w:rFonts w:asciiTheme="majorHAnsi" w:hAnsiTheme="majorHAnsi" w:cstheme="majorHAnsi"/>
        </w:rPr>
        <w:t>vars.json</w:t>
      </w:r>
      <w:proofErr w:type="gramEnd"/>
      <w:r w:rsidRPr="00346270">
        <w:rPr>
          <w:rFonts w:asciiTheme="majorHAnsi" w:hAnsiTheme="majorHAnsi" w:cstheme="majorHAnsi"/>
        </w:rPr>
        <w:t>: Non-sensitive environment variables.</w:t>
      </w:r>
    </w:p>
    <w:p w14:paraId="49EA73D6" w14:textId="77777777" w:rsidR="00F31189" w:rsidRPr="00346270" w:rsidRDefault="00000000" w:rsidP="00346270">
      <w:pPr>
        <w:pStyle w:val="ListBullet"/>
        <w:numPr>
          <w:ilvl w:val="0"/>
          <w:numId w:val="10"/>
        </w:numPr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deploy.yml: GitHub Actions workflow to deploy the function securely using a service account and secrets. Must be placed in `.github/workflows` directory.</w:t>
      </w:r>
    </w:p>
    <w:p w14:paraId="426AB6B4" w14:textId="77777777" w:rsidR="00F31189" w:rsidRPr="00346270" w:rsidRDefault="00000000">
      <w:pPr>
        <w:pStyle w:val="Heading1"/>
        <w:rPr>
          <w:rFonts w:cstheme="majorHAnsi"/>
        </w:rPr>
      </w:pPr>
      <w:r w:rsidRPr="00346270">
        <w:rPr>
          <w:rFonts w:cstheme="majorHAnsi"/>
        </w:rPr>
        <w:t>How to Use This Template</w:t>
      </w:r>
    </w:p>
    <w:p w14:paraId="12EFE8B1" w14:textId="77777777" w:rsidR="00F31189" w:rsidRPr="00346270" w:rsidRDefault="00000000">
      <w:pPr>
        <w:pStyle w:val="Heading2"/>
        <w:rPr>
          <w:rFonts w:cstheme="majorHAnsi"/>
        </w:rPr>
      </w:pPr>
      <w:r w:rsidRPr="00346270">
        <w:rPr>
          <w:rFonts w:cstheme="majorHAnsi"/>
        </w:rPr>
        <w:t>1. Clone and Configure</w:t>
      </w:r>
    </w:p>
    <w:p w14:paraId="18BE84DA" w14:textId="77777777" w:rsidR="00F31189" w:rsidRPr="00346270" w:rsidRDefault="00000000">
      <w:pPr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Clone the repository and update the following:</w:t>
      </w:r>
    </w:p>
    <w:p w14:paraId="5FFB5BA9" w14:textId="77777777" w:rsidR="00F31189" w:rsidRPr="00346270" w:rsidRDefault="00000000" w:rsidP="00346270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Files:</w:t>
      </w:r>
    </w:p>
    <w:p w14:paraId="48F852A3" w14:textId="77777777" w:rsidR="00F31189" w:rsidRPr="00346270" w:rsidRDefault="00000000" w:rsidP="00346270">
      <w:pPr>
        <w:pStyle w:val="ListBullet"/>
        <w:tabs>
          <w:tab w:val="num" w:pos="2257"/>
        </w:tabs>
        <w:ind w:left="1080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env_vars.json – Environment variables, set variables as per your needs</w:t>
      </w:r>
    </w:p>
    <w:p w14:paraId="798714CC" w14:textId="77777777" w:rsidR="00F31189" w:rsidRPr="00346270" w:rsidRDefault="00000000" w:rsidP="00346270">
      <w:pPr>
        <w:pStyle w:val="ListBullet"/>
        <w:tabs>
          <w:tab w:val="num" w:pos="2257"/>
        </w:tabs>
        <w:ind w:left="1080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deploy.yml – Deployment configuration, set variables as per your needs and update `SFTP_PASSWORD_NAME` to match the name of your secret</w:t>
      </w:r>
    </w:p>
    <w:p w14:paraId="4E35D14A" w14:textId="77777777" w:rsidR="00F31189" w:rsidRPr="00346270" w:rsidRDefault="00000000" w:rsidP="00346270">
      <w:pPr>
        <w:pStyle w:val="ListBullet"/>
        <w:tabs>
          <w:tab w:val="num" w:pos="2257"/>
        </w:tabs>
        <w:ind w:left="1080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main.py – Cloud Function code</w:t>
      </w:r>
    </w:p>
    <w:p w14:paraId="01AAF567" w14:textId="77777777" w:rsidR="00F31189" w:rsidRPr="00346270" w:rsidRDefault="00000000" w:rsidP="00346270">
      <w:pPr>
        <w:pStyle w:val="ListBullet"/>
        <w:tabs>
          <w:tab w:val="num" w:pos="2257"/>
        </w:tabs>
        <w:ind w:left="1080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requirements.txt – Python dependencies, do not modify unless you need to add additional dependencies</w:t>
      </w:r>
    </w:p>
    <w:p w14:paraId="16952B04" w14:textId="77777777" w:rsidR="00346270" w:rsidRPr="00346270" w:rsidRDefault="00346270" w:rsidP="00346270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739FED94" w14:textId="77777777" w:rsidR="00F31189" w:rsidRPr="00346270" w:rsidRDefault="00000000" w:rsidP="00346270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GitHub Actions secrets:</w:t>
      </w:r>
    </w:p>
    <w:p w14:paraId="596A2F4A" w14:textId="77777777" w:rsidR="00F31189" w:rsidRPr="00346270" w:rsidRDefault="00000000" w:rsidP="00346270">
      <w:pPr>
        <w:pStyle w:val="ListBullet"/>
        <w:tabs>
          <w:tab w:val="num" w:pos="2257"/>
        </w:tabs>
        <w:ind w:left="1080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GCP_SA_KEY – GitHub Actions secret, obtainable from GCP</w:t>
      </w:r>
    </w:p>
    <w:p w14:paraId="59A512B5" w14:textId="77777777" w:rsidR="00F31189" w:rsidRPr="00346270" w:rsidRDefault="00F31189">
      <w:pPr>
        <w:rPr>
          <w:rFonts w:asciiTheme="majorHAnsi" w:hAnsiTheme="majorHAnsi" w:cstheme="majorHAnsi"/>
        </w:rPr>
      </w:pPr>
    </w:p>
    <w:p w14:paraId="2CCB8804" w14:textId="77777777" w:rsidR="00346270" w:rsidRDefault="00346270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  <w:r>
        <w:rPr>
          <w:rFonts w:cstheme="majorHAnsi"/>
        </w:rPr>
        <w:br w:type="page"/>
      </w:r>
    </w:p>
    <w:p w14:paraId="172DC843" w14:textId="77777777" w:rsidR="00F31189" w:rsidRPr="00346270" w:rsidRDefault="00000000">
      <w:pPr>
        <w:pStyle w:val="Heading2"/>
        <w:rPr>
          <w:rFonts w:cstheme="majorHAnsi"/>
        </w:rPr>
      </w:pPr>
      <w:r w:rsidRPr="00346270">
        <w:rPr>
          <w:rFonts w:cstheme="majorHAnsi"/>
        </w:rPr>
        <w:lastRenderedPageBreak/>
        <w:t>2. Setup Google Cloud</w:t>
      </w:r>
    </w:p>
    <w:p w14:paraId="52687EC4" w14:textId="77777777" w:rsidR="00F31189" w:rsidRPr="00346270" w:rsidRDefault="00000000">
      <w:pPr>
        <w:pStyle w:val="Heading3"/>
        <w:rPr>
          <w:rFonts w:cstheme="majorHAnsi"/>
        </w:rPr>
      </w:pPr>
      <w:r w:rsidRPr="00346270">
        <w:rPr>
          <w:rFonts w:cstheme="majorHAnsi"/>
        </w:rPr>
        <w:t>a. Enable APIs</w:t>
      </w:r>
    </w:p>
    <w:p w14:paraId="0DD40989" w14:textId="77777777" w:rsidR="00F31189" w:rsidRPr="00346270" w:rsidRDefault="00000000">
      <w:pPr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Ensure these APIs are enabled in your GCP project:</w:t>
      </w:r>
    </w:p>
    <w:p w14:paraId="1A7E8891" w14:textId="77777777" w:rsidR="00F31189" w:rsidRPr="00346270" w:rsidRDefault="00000000">
      <w:pPr>
        <w:pStyle w:val="ListBullet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• Cloud Functions</w:t>
      </w:r>
    </w:p>
    <w:p w14:paraId="0349D435" w14:textId="77777777" w:rsidR="00F31189" w:rsidRPr="00346270" w:rsidRDefault="00000000">
      <w:pPr>
        <w:pStyle w:val="ListBullet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• Secret Manager</w:t>
      </w:r>
    </w:p>
    <w:p w14:paraId="425EAB34" w14:textId="77777777" w:rsidR="00F31189" w:rsidRPr="00346270" w:rsidRDefault="00000000">
      <w:pPr>
        <w:pStyle w:val="ListBullet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• Cloud Build</w:t>
      </w:r>
    </w:p>
    <w:p w14:paraId="44DABB57" w14:textId="77777777" w:rsidR="00F31189" w:rsidRPr="00346270" w:rsidRDefault="00000000">
      <w:pPr>
        <w:pStyle w:val="ListBullet"/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• Cloud Scheduler (optional)</w:t>
      </w:r>
    </w:p>
    <w:p w14:paraId="1651D419" w14:textId="77777777" w:rsidR="00F31189" w:rsidRPr="00346270" w:rsidRDefault="00000000">
      <w:pPr>
        <w:pStyle w:val="Heading3"/>
        <w:rPr>
          <w:rFonts w:cstheme="majorHAnsi"/>
        </w:rPr>
      </w:pPr>
      <w:r w:rsidRPr="00346270">
        <w:rPr>
          <w:rFonts w:cstheme="majorHAnsi"/>
        </w:rPr>
        <w:t>b. Create Secret for SFTP Password</w:t>
      </w:r>
    </w:p>
    <w:p w14:paraId="5C426E3D" w14:textId="77777777" w:rsidR="00F31189" w:rsidRPr="00346270" w:rsidRDefault="00000000">
      <w:pPr>
        <w:rPr>
          <w:rFonts w:asciiTheme="majorHAnsi" w:hAnsiTheme="majorHAnsi" w:cstheme="majorHAnsi"/>
        </w:rPr>
      </w:pPr>
      <w:r w:rsidRPr="00346270">
        <w:rPr>
          <w:rFonts w:asciiTheme="majorHAnsi" w:hAnsiTheme="majorHAnsi" w:cstheme="majorHAnsi"/>
        </w:rPr>
        <w:t>GCP Secret Manager: create a new Secret with name `SFTP_PASSWORD_NAME` (example value) and the value of your SFTP password.</w:t>
      </w:r>
    </w:p>
    <w:p w14:paraId="7B8C0BF9" w14:textId="77777777" w:rsidR="00335293" w:rsidRDefault="00000000">
      <w:pPr>
        <w:pStyle w:val="Heading1"/>
      </w:pPr>
      <w:r>
        <w:t>3. Required User Configuration</w:t>
      </w:r>
    </w:p>
    <w:p w14:paraId="46B44C4A" w14:textId="77777777" w:rsidR="00335293" w:rsidRPr="00B33F0E" w:rsidRDefault="00000000">
      <w:pPr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The following items must be configured before deploying your Cloud Function:</w:t>
      </w:r>
    </w:p>
    <w:p w14:paraId="0DDF7E0A" w14:textId="77777777" w:rsidR="00335293" w:rsidRPr="00B33F0E" w:rsidRDefault="00000000">
      <w:pPr>
        <w:pStyle w:val="Heading2"/>
        <w:rPr>
          <w:rFonts w:cstheme="majorHAnsi"/>
        </w:rPr>
      </w:pPr>
      <w:r w:rsidRPr="00B33F0E">
        <w:rPr>
          <w:rFonts w:cstheme="majorHAnsi"/>
        </w:rPr>
        <w:t>3.1 env_vars.json</w:t>
      </w:r>
    </w:p>
    <w:p w14:paraId="51F3003A" w14:textId="77777777" w:rsidR="00335293" w:rsidRPr="00B33F0E" w:rsidRDefault="00000000">
      <w:pPr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Update this file with values that reflect your target integration. Example:</w:t>
      </w:r>
    </w:p>
    <w:p w14:paraId="725C8C8E" w14:textId="77777777" w:rsidR="00335293" w:rsidRPr="00B33F0E" w:rsidRDefault="00000000">
      <w:pPr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br/>
        <w:t>{</w:t>
      </w:r>
      <w:r w:rsidRPr="00B33F0E">
        <w:rPr>
          <w:rFonts w:asciiTheme="majorHAnsi" w:hAnsiTheme="majorHAnsi" w:cstheme="majorHAnsi"/>
        </w:rPr>
        <w:br/>
        <w:t xml:space="preserve">    "SFTP_HOST": "your-sftp-host.example.com",</w:t>
      </w:r>
      <w:r w:rsidRPr="00B33F0E">
        <w:rPr>
          <w:rFonts w:asciiTheme="majorHAnsi" w:hAnsiTheme="majorHAnsi" w:cstheme="majorHAnsi"/>
        </w:rPr>
        <w:br/>
        <w:t xml:space="preserve">    "SFTP_PORT": "22",</w:t>
      </w:r>
      <w:r w:rsidRPr="00B33F0E">
        <w:rPr>
          <w:rFonts w:asciiTheme="majorHAnsi" w:hAnsiTheme="majorHAnsi" w:cstheme="majorHAnsi"/>
        </w:rPr>
        <w:br/>
        <w:t xml:space="preserve">    "SFTP_USERNAME": "your-username",</w:t>
      </w:r>
      <w:r w:rsidRPr="00B33F0E">
        <w:rPr>
          <w:rFonts w:asciiTheme="majorHAnsi" w:hAnsiTheme="majorHAnsi" w:cstheme="majorHAnsi"/>
        </w:rPr>
        <w:br/>
        <w:t xml:space="preserve">    "ROOT_FOLDER": "/path/to/files",</w:t>
      </w:r>
      <w:r w:rsidRPr="00B33F0E">
        <w:rPr>
          <w:rFonts w:asciiTheme="majorHAnsi" w:hAnsiTheme="majorHAnsi" w:cstheme="majorHAnsi"/>
        </w:rPr>
        <w:br/>
        <w:t xml:space="preserve">    "GCS_BUCKET_NAME": "your-destination-bucket",</w:t>
      </w:r>
      <w:r w:rsidRPr="00B33F0E">
        <w:rPr>
          <w:rFonts w:asciiTheme="majorHAnsi" w:hAnsiTheme="majorHAnsi" w:cstheme="majorHAnsi"/>
        </w:rPr>
        <w:br/>
        <w:t xml:space="preserve">    "GCP_PROJECT_NAME": "your-gcp-project-id"</w:t>
      </w:r>
      <w:r w:rsidRPr="00B33F0E">
        <w:rPr>
          <w:rFonts w:asciiTheme="majorHAnsi" w:hAnsiTheme="majorHAnsi" w:cstheme="majorHAnsi"/>
        </w:rPr>
        <w:br/>
        <w:t>}</w:t>
      </w:r>
      <w:r w:rsidRPr="00B33F0E">
        <w:rPr>
          <w:rFonts w:asciiTheme="majorHAnsi" w:hAnsiTheme="majorHAnsi" w:cstheme="majorHAnsi"/>
        </w:rPr>
        <w:br/>
      </w:r>
    </w:p>
    <w:p w14:paraId="63891B78" w14:textId="77777777" w:rsidR="00335293" w:rsidRPr="00B33F0E" w:rsidRDefault="00000000">
      <w:pPr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• Do not include passwords or secrets in this file.</w:t>
      </w:r>
      <w:r w:rsidRPr="00B33F0E">
        <w:rPr>
          <w:rFonts w:asciiTheme="majorHAnsi" w:hAnsiTheme="majorHAnsi" w:cstheme="majorHAnsi"/>
        </w:rPr>
        <w:br/>
        <w:t>• Make sure the bucket and project exist in GCP.</w:t>
      </w:r>
    </w:p>
    <w:p w14:paraId="1DEFBC6A" w14:textId="77777777" w:rsidR="00335293" w:rsidRPr="00B33F0E" w:rsidRDefault="00000000">
      <w:pPr>
        <w:pStyle w:val="Heading2"/>
        <w:rPr>
          <w:rFonts w:cstheme="majorHAnsi"/>
        </w:rPr>
      </w:pPr>
      <w:r w:rsidRPr="00B33F0E">
        <w:rPr>
          <w:rFonts w:cstheme="majorHAnsi"/>
        </w:rPr>
        <w:t>3.2 deploy.yml</w:t>
      </w:r>
    </w:p>
    <w:p w14:paraId="111BDE9D" w14:textId="77777777" w:rsidR="00335293" w:rsidRPr="00B33F0E" w:rsidRDefault="00000000">
      <w:pPr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Located in `.github/workflows/deploy.yml`, this file defines how GitHub deploys your function. Update the following:</w:t>
      </w:r>
    </w:p>
    <w:p w14:paraId="7537F809" w14:textId="77777777" w:rsidR="00335293" w:rsidRPr="00B33F0E" w:rsidRDefault="00000000">
      <w:pPr>
        <w:pStyle w:val="ListBullet"/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• `project_id`: Set this to your actual GCP Project ID</w:t>
      </w:r>
    </w:p>
    <w:p w14:paraId="7F336AA6" w14:textId="77777777" w:rsidR="00335293" w:rsidRPr="00B33F0E" w:rsidRDefault="00000000">
      <w:pPr>
        <w:pStyle w:val="ListBullet"/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• `--region`: Set the GCP region you want to deploy in</w:t>
      </w:r>
    </w:p>
    <w:p w14:paraId="728F6C65" w14:textId="77777777" w:rsidR="00335293" w:rsidRPr="00B33F0E" w:rsidRDefault="00000000">
      <w:pPr>
        <w:pStyle w:val="ListBullet"/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• `--entry-point`: Confirm the function name matches your `main.py` function (default is `sftp_to_gcs`)</w:t>
      </w:r>
    </w:p>
    <w:p w14:paraId="033E55E8" w14:textId="77777777" w:rsidR="00335293" w:rsidRPr="00B33F0E" w:rsidRDefault="00000000">
      <w:pPr>
        <w:pStyle w:val="ListBullet"/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lastRenderedPageBreak/>
        <w:t>• `--set-secrets`: Update the secret name (`SFTP_PASSWORD=SFTP_PASSWORD_NAME:latest`) to match what you create in Secret Manager</w:t>
      </w:r>
    </w:p>
    <w:p w14:paraId="09725876" w14:textId="77777777" w:rsidR="00335293" w:rsidRPr="00B33F0E" w:rsidRDefault="00000000">
      <w:pPr>
        <w:pStyle w:val="Heading2"/>
        <w:rPr>
          <w:rFonts w:cstheme="majorHAnsi"/>
        </w:rPr>
      </w:pPr>
      <w:r w:rsidRPr="00B33F0E">
        <w:rPr>
          <w:rFonts w:cstheme="majorHAnsi"/>
        </w:rPr>
        <w:t>3.3 GitHub Secrets</w:t>
      </w:r>
    </w:p>
    <w:p w14:paraId="02B85CAC" w14:textId="77777777" w:rsidR="00335293" w:rsidRPr="00B33F0E" w:rsidRDefault="00000000">
      <w:pPr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Navigate to your GitHub repository → Settings → Secrets → Actions. Add the following:</w:t>
      </w:r>
    </w:p>
    <w:p w14:paraId="75C7E69F" w14:textId="77777777" w:rsidR="00335293" w:rsidRPr="00B33F0E" w:rsidRDefault="00000000">
      <w:pPr>
        <w:pStyle w:val="ListBullet"/>
        <w:rPr>
          <w:rFonts w:asciiTheme="majorHAnsi" w:hAnsiTheme="majorHAnsi" w:cstheme="majorHAnsi"/>
        </w:rPr>
      </w:pPr>
      <w:r w:rsidRPr="00B33F0E">
        <w:rPr>
          <w:rFonts w:asciiTheme="majorHAnsi" w:hAnsiTheme="majorHAnsi" w:cstheme="majorHAnsi"/>
        </w:rPr>
        <w:t>• `GCP_SA_KEY`: Your GCP service account key JSON. Required for authentication and deployment.</w:t>
      </w:r>
    </w:p>
    <w:sectPr w:rsidR="00335293" w:rsidRPr="00B33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8A4C0B"/>
    <w:multiLevelType w:val="hybridMultilevel"/>
    <w:tmpl w:val="EC8415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6239211">
    <w:abstractNumId w:val="8"/>
  </w:num>
  <w:num w:numId="2" w16cid:durableId="813135652">
    <w:abstractNumId w:val="6"/>
  </w:num>
  <w:num w:numId="3" w16cid:durableId="1839037654">
    <w:abstractNumId w:val="5"/>
  </w:num>
  <w:num w:numId="4" w16cid:durableId="1727145353">
    <w:abstractNumId w:val="4"/>
  </w:num>
  <w:num w:numId="5" w16cid:durableId="2106026589">
    <w:abstractNumId w:val="7"/>
  </w:num>
  <w:num w:numId="6" w16cid:durableId="1521821081">
    <w:abstractNumId w:val="3"/>
  </w:num>
  <w:num w:numId="7" w16cid:durableId="1788305858">
    <w:abstractNumId w:val="2"/>
  </w:num>
  <w:num w:numId="8" w16cid:durableId="1902904419">
    <w:abstractNumId w:val="1"/>
  </w:num>
  <w:num w:numId="9" w16cid:durableId="121462339">
    <w:abstractNumId w:val="0"/>
  </w:num>
  <w:num w:numId="10" w16cid:durableId="4966536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293"/>
    <w:rsid w:val="00346270"/>
    <w:rsid w:val="007321FB"/>
    <w:rsid w:val="00986962"/>
    <w:rsid w:val="00AA1D8D"/>
    <w:rsid w:val="00B33F0E"/>
    <w:rsid w:val="00B47730"/>
    <w:rsid w:val="00CB0664"/>
    <w:rsid w:val="00F24ED7"/>
    <w:rsid w:val="00F311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0B17F"/>
  <w14:defaultImageDpi w14:val="300"/>
  <w15:docId w15:val="{4A045B8C-4E10-488D-A1DA-17F41D56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G</cp:lastModifiedBy>
  <cp:revision>4</cp:revision>
  <dcterms:created xsi:type="dcterms:W3CDTF">2013-12-23T23:15:00Z</dcterms:created>
  <dcterms:modified xsi:type="dcterms:W3CDTF">2025-05-13T14:31:00Z</dcterms:modified>
  <cp:category/>
</cp:coreProperties>
</file>